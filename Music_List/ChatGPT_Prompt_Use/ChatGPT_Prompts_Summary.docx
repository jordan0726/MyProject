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ChatGPT Conversation Prompts Summary</w:t>
      </w:r>
    </w:p>
    <w:p>
      <w:pPr>
        <w:pStyle w:val="Heading2"/>
      </w:pPr>
      <w:r>
        <w:t>1️⃣ AWS S3 Related Prompts</w:t>
      </w:r>
    </w:p>
    <w:p>
      <w:r>
        <w:t>- What happens if the bucket is not created in us-east-1? What constraints will it have?</w:t>
      </w:r>
    </w:p>
    <w:p>
      <w:r>
        <w:t>- What name is better for the bucket I intend to create? It is used to store artist images now, but I am not sure if I will store any other things later. Also, can different properties be stored in a single S3 bucket?</w:t>
      </w:r>
    </w:p>
    <w:p>
      <w:r>
        <w:t>- If I instantiate my class using `s3 = S3Manager()`, is it okay?</w:t>
      </w:r>
    </w:p>
    <w:p>
      <w:pPr>
        <w:pStyle w:val="Heading2"/>
      </w:pPr>
      <w:r>
        <w:t>2️⃣ Python Code Understanding &amp; Best Practices</w:t>
      </w:r>
    </w:p>
    <w:p>
      <w:r>
        <w:t>- What does this do? `if not os.path.exists(local_folder): os.makedirs(local_folder)`</w:t>
      </w:r>
    </w:p>
    <w:p>
      <w:r>
        <w:t>- Why do I need to install `requests`? Isn't it a built-in package?</w:t>
      </w:r>
    </w:p>
    <w:p>
      <w:r>
        <w:t>- How should I properly document that `requests` is not built-in?</w:t>
      </w:r>
    </w:p>
    <w:p>
      <w:r>
        <w:t>- What does this part of the code do? `file_name = f"{artist}.jpg"`</w:t>
      </w:r>
    </w:p>
    <w:p>
      <w:r>
        <w:t>- What does this block of code do? `with open(local_path, "wb") as img_file: for chunk in response.iter_content(1024): img_file.write(chunk)`</w:t>
      </w:r>
    </w:p>
    <w:p>
      <w:r>
        <w:t>- What does `stream=True` do?</w:t>
      </w:r>
    </w:p>
    <w:p>
      <w:r>
        <w:t>- Why do we need to open files in binary mode (`wb`)?</w:t>
      </w:r>
    </w:p>
    <w:p>
      <w:pPr>
        <w:pStyle w:val="Heading2"/>
      </w:pPr>
      <w:r>
        <w:t>3️⃣ Error Handling &amp; Optimization</w:t>
      </w:r>
    </w:p>
    <w:p>
      <w:r>
        <w:t>- How can I improve error handling and logging for this image download process?</w:t>
      </w:r>
    </w:p>
    <w:p>
      <w:r>
        <w:t>- How can I improve my S3 bucket structure if I store multiple types of data in a single bucket?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